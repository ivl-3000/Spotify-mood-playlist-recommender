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Spotify Web API – Research &amp; First Steps</w:t>
      </w:r>
    </w:p>
    <w:p>
      <w:pPr>
        <w:pStyle w:val="Heading2"/>
      </w:pPr>
      <w:r>
        <w:t>1. Introduction</w:t>
      </w:r>
    </w:p>
    <w:p>
      <w:r>
        <w:t>Today I explored the Spotify Web API to understand how to access real music data programmatically. This is the first step in building a Spotify Data Science internship simulation project.</w:t>
      </w:r>
    </w:p>
    <w:p>
      <w:pPr>
        <w:pStyle w:val="Heading2"/>
      </w:pPr>
      <w:r>
        <w:t>2. Create Spotify Developer Account</w:t>
      </w:r>
    </w:p>
    <w:p>
      <w:r>
        <w:t>1. Go to https://developer.spotify.com/dashboard and log in with a Spotify account.</w:t>
        <w:br/>
        <w:t>2. Click 'Create an App' and fill in the details:</w:t>
        <w:br/>
        <w:t xml:space="preserve">   - App Name: Spotify-DS-Simulation</w:t>
        <w:br/>
        <w:t xml:space="preserve">   - Description: Learning Spotify Web API for Data Science internship simulation</w:t>
        <w:br/>
        <w:t>3. Agree to terms and create the app.</w:t>
        <w:br/>
        <w:t>4. Note down the Client ID and Client Secret (keep them private).</w:t>
      </w:r>
    </w:p>
    <w:p>
      <w:pPr>
        <w:pStyle w:val="Heading2"/>
      </w:pPr>
      <w:r>
        <w:t>3. Install Spotipy (Python Wrapper)</w:t>
      </w:r>
    </w:p>
    <w:p>
      <w:r>
        <w:t>Spotify interns usually use Spotipy to interact with the API efficiently:</w:t>
        <w:br/>
        <w:t>```bash</w:t>
        <w:br/>
        <w:t>pip install spotipy</w:t>
        <w:br/>
        <w:t>```</w:t>
      </w:r>
    </w:p>
    <w:p>
      <w:pPr>
        <w:pStyle w:val="Heading2"/>
      </w:pPr>
      <w:r>
        <w:t>4. Generate Access Token</w:t>
      </w:r>
    </w:p>
    <w:p>
      <w:r>
        <w:t>1. Create a `.env` file with your credentials:</w:t>
        <w:br/>
        <w:t>```env</w:t>
        <w:br/>
        <w:t>SPOTIPY_CLIENT_ID="your_client_id_here"</w:t>
        <w:br/>
        <w:t>SPOTIPY_CLIENT_SECRET="your_client_secret_here"</w:t>
        <w:br/>
        <w:t>SPOTIPY_REDIRECT_URI="http://localhost:8888/callback"</w:t>
        <w:br/>
        <w:t>```</w:t>
        <w:br/>
        <w:t>2. Use Client Credentials Flow for simple access to public data.</w:t>
      </w:r>
    </w:p>
    <w:p>
      <w:pPr>
        <w:pStyle w:val="Heading2"/>
      </w:pPr>
      <w:r>
        <w:t>5. First Python Script Example</w:t>
      </w:r>
    </w:p>
    <w:p>
      <w:r>
        <w:t>```python</w:t>
        <w:br/>
        <w:t>import os</w:t>
        <w:br/>
        <w:t>from spotipy.oauth2 import SpotifyClientCredentials</w:t>
        <w:br/>
        <w:t>import spotipy</w:t>
        <w:br/>
        <w:t>from dotenv import load_dotenv</w:t>
        <w:br/>
        <w:br/>
        <w:t># Load credentials</w:t>
        <w:br/>
        <w:t>load_dotenv()</w:t>
        <w:br/>
        <w:t>client_id = os.getenv("SPOTIPY_CLIENT_ID")</w:t>
        <w:br/>
        <w:t>client_secret = os.getenv("SPOTIPY_CLIENT_SECRET")</w:t>
        <w:br/>
        <w:br/>
        <w:t># Auth manager</w:t>
        <w:br/>
        <w:t>auth_manager = SpotifyClientCredentials(client_id=client_id, client_secret=client_secret)</w:t>
        <w:br/>
        <w:t>sp = spotipy.Spotify(auth_manager=auth_manager)</w:t>
        <w:br/>
        <w:br/>
        <w:t># Example: Get track info</w:t>
        <w:br/>
        <w:t>track_id = "3n3Ppam7vgaVa1iaRUc9Lp"</w:t>
        <w:br/>
        <w:t>track = sp.track(track_id)</w:t>
        <w:br/>
        <w:br/>
        <w:t>print("Track Name:", track["name"])</w:t>
        <w:br/>
        <w:t>print("Artist:", track["artists"][0]["name"])</w:t>
        <w:br/>
        <w:t>print("Album:", track["album"]["name"])</w:t>
        <w:br/>
        <w:t>print("Popularity:", track["popularity"])</w:t>
        <w:br/>
        <w:t>```</w:t>
      </w:r>
    </w:p>
    <w:p>
      <w:pPr>
        <w:pStyle w:val="Heading2"/>
      </w:pPr>
      <w:r>
        <w:t>6. Notes &amp; Next Steps</w:t>
      </w:r>
    </w:p>
    <w:p>
      <w:r>
        <w:t>- Ensure Client Secret is never shared publicly.</w:t>
        <w:br/>
        <w:t>- Save all API calls and responses for reference.</w:t>
        <w:br/>
        <w:t>- Next step: start fetching playlist and track data for analysis.</w:t>
      </w:r>
    </w:p>
    <w:p>
      <w:pPr>
        <w:pStyle w:val="Heading2"/>
      </w:pPr>
      <w:r>
        <w:t>7. References</w:t>
      </w:r>
    </w:p>
    <w:p>
      <w:r>
        <w:t>• Spotify Developer Dashboard – https://developer.spotify.com/dashboard</w:t>
        <w:br/>
        <w:t>• Spotipy Documentation – https://spotipy.readthedocs.io/</w:t>
        <w:br/>
        <w:t>• Spotify Web API Reference – https://developer.spotify.com/documentation/web-api/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