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Spotify Recommender Systems – Research Notes</w:t>
      </w:r>
    </w:p>
    <w:p>
      <w:pPr>
        <w:pStyle w:val="Heading2"/>
      </w:pPr>
      <w:r>
        <w:t>1. Abstract</w:t>
      </w:r>
    </w:p>
    <w:p>
      <w:r>
        <w:t>Spotify uses a hybrid recommendation system combining collaborative filtering, natural language processing, and audio signal analysis. The system powers features like Discover Weekly, Daily Mix, and Radio.</w:t>
      </w:r>
    </w:p>
    <w:p>
      <w:pPr>
        <w:pStyle w:val="Heading2"/>
      </w:pPr>
      <w:r>
        <w:t>2. Key Techniques Used by Spotify</w:t>
      </w:r>
    </w:p>
    <w:p>
      <w:r>
        <w:t>• Collaborative Filtering (ALS, Matrix Factorization): Learns from user–item interaction patterns.</w:t>
      </w:r>
    </w:p>
    <w:p>
      <w:r>
        <w:t>• Content-Based Filtering: Uses audio features (tempo, key, loudness) + lyrics/textual data.</w:t>
      </w:r>
    </w:p>
    <w:p>
      <w:r>
        <w:t>• Natural Language Processing: Spotify’s Annoy/Word2Vec for playlist/track similarity.</w:t>
      </w:r>
    </w:p>
    <w:p>
      <w:r>
        <w:t>• Contextual Signals: Time of day, device type, activity (e.g., running, studying).</w:t>
      </w:r>
    </w:p>
    <w:p>
      <w:r>
        <w:t>• Bandits &amp; Exploration: Balances exploitation (songs you’ll like) with exploration (new songs).</w:t>
      </w:r>
    </w:p>
    <w:p>
      <w:pPr>
        <w:pStyle w:val="Heading2"/>
      </w:pPr>
      <w:r>
        <w:t>3. Important Papers &amp; Blogs</w:t>
      </w:r>
    </w:p>
    <w:p>
      <w:r>
        <w:t>• Hu, Koren, Volinsky – Collaborative Filtering for Implicit Feedback Datasets (2008).</w:t>
      </w:r>
    </w:p>
    <w:p>
      <w:r>
        <w:t>• Spotify Engineering Blog – The Evolution of Recommender Systems at Spotify.</w:t>
      </w:r>
    </w:p>
    <w:p>
      <w:r>
        <w:t>• Annoy: Approximate Nearest Neighbors Oh Yeah – open-source library by Spotify.</w:t>
      </w:r>
    </w:p>
    <w:p>
      <w:r>
        <w:t>• MIT Tech Review – Discover Weekly: How Machine Learning Finds Your New Music.</w:t>
      </w:r>
    </w:p>
    <w:p>
      <w:pPr>
        <w:pStyle w:val="Heading2"/>
      </w:pPr>
      <w:r>
        <w:t>4. Applications in Spotify</w:t>
      </w:r>
    </w:p>
    <w:p>
      <w:r>
        <w:t>• Discover Weekly → Personalized weekly playlist.</w:t>
      </w:r>
    </w:p>
    <w:p>
      <w:r>
        <w:t>• Daily Mix → Blends familiar + new tracks.</w:t>
      </w:r>
    </w:p>
    <w:p>
      <w:r>
        <w:t>• Release Radar → Recommends new songs from favorite artists.</w:t>
      </w:r>
    </w:p>
    <w:p>
      <w:r>
        <w:t>• Blend → Shared playlists between friends.</w:t>
      </w:r>
    </w:p>
    <w:p>
      <w:pPr>
        <w:pStyle w:val="Heading2"/>
      </w:pPr>
      <w:r>
        <w:t>5. Key Takeaways</w:t>
      </w:r>
    </w:p>
    <w:p>
      <w:r>
        <w:t>• Spotify doesn’t rely on just one model → it’s hybrid + context-aware.</w:t>
      </w:r>
    </w:p>
    <w:p>
      <w:r>
        <w:t>• Embeddings (Word2Vec, BERT) are heavily used for text + audio similarity.</w:t>
      </w:r>
    </w:p>
    <w:p>
      <w:r>
        <w:t>• Large-scale serving requires efficient approximate nearest neighbor search (Annoy, Faiss).</w:t>
      </w:r>
    </w:p>
    <w:p>
      <w:pPr>
        <w:pStyle w:val="Heading2"/>
      </w:pPr>
      <w:r>
        <w:t>6. References</w:t>
      </w:r>
    </w:p>
    <w:p>
      <w:r>
        <w:t>• Spotify Engineering Blog – https://engineering.atspotify.com</w:t>
      </w:r>
    </w:p>
    <w:p>
      <w:r>
        <w:t>• MIT Tech Review – “How Discover Weekly Works”</w:t>
      </w:r>
    </w:p>
    <w:p>
      <w:r>
        <w:t>• Research Papers – Collaborative Filtering for Implicit Feedback Datasets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